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F2C" w14:textId="77777777" w:rsidR="00F66967" w:rsidRDefault="00000000">
      <w:pPr>
        <w:pStyle w:val="Heading1"/>
      </w:pPr>
      <w:r>
        <w:t>Test Case: User Sign Up</w:t>
      </w:r>
    </w:p>
    <w:p w14:paraId="4A507785" w14:textId="77777777" w:rsidR="00F66967" w:rsidRDefault="00000000">
      <w:pPr>
        <w:pStyle w:val="Heading2"/>
      </w:pPr>
      <w:r>
        <w:t>Test Case Details</w:t>
      </w:r>
    </w:p>
    <w:p w14:paraId="0C05F419" w14:textId="77777777" w:rsidR="00F66967" w:rsidRDefault="00000000">
      <w:r>
        <w:t>Test Case ID: TC001</w:t>
      </w:r>
    </w:p>
    <w:p w14:paraId="5B722132" w14:textId="77777777" w:rsidR="00F66967" w:rsidRDefault="00000000">
      <w:r>
        <w:t>Test Case Name: User Sign Up</w:t>
      </w:r>
    </w:p>
    <w:p w14:paraId="44706B42" w14:textId="77777777" w:rsidR="00F66967" w:rsidRDefault="00000000">
      <w:r>
        <w:t>Test Description: Verify that a new user can sign up with email, name, middle name, last name, phone, photo, and address.</w:t>
      </w:r>
    </w:p>
    <w:p w14:paraId="27CF92A1" w14:textId="77777777" w:rsidR="00F66967" w:rsidRDefault="00000000">
      <w:pPr>
        <w:pStyle w:val="Heading2"/>
      </w:pPr>
      <w:r>
        <w:t>Pre-conditions</w:t>
      </w:r>
    </w:p>
    <w:p w14:paraId="6138E12F" w14:textId="77777777" w:rsidR="00F66967" w:rsidRDefault="00000000">
      <w:r>
        <w:t>1. The user is on the sign-up page of the MovieShop platform.</w:t>
      </w:r>
    </w:p>
    <w:p w14:paraId="5E23B8D7" w14:textId="77777777" w:rsidR="00F66967" w:rsidRDefault="00000000">
      <w:pPr>
        <w:pStyle w:val="Heading2"/>
      </w:pPr>
      <w:r>
        <w:t>Test Steps</w:t>
      </w:r>
    </w:p>
    <w:p w14:paraId="1B76F81C" w14:textId="77777777" w:rsidR="00F66967" w:rsidRDefault="00000000">
      <w:pPr>
        <w:pStyle w:val="ListNumber"/>
      </w:pPr>
      <w:r>
        <w:t>Navigate to the sign-up page.</w:t>
      </w:r>
    </w:p>
    <w:p w14:paraId="3E190225" w14:textId="77777777" w:rsidR="00F66967" w:rsidRDefault="00000000">
      <w:pPr>
        <w:pStyle w:val="ListNumber"/>
      </w:pPr>
      <w:r>
        <w:t>Enter a valid email address in the email field.</w:t>
      </w:r>
    </w:p>
    <w:p w14:paraId="60741337" w14:textId="77777777" w:rsidR="00F66967" w:rsidRDefault="00000000">
      <w:pPr>
        <w:pStyle w:val="ListNumber"/>
      </w:pPr>
      <w:r>
        <w:t>Enter a valid first name in the first name field.</w:t>
      </w:r>
    </w:p>
    <w:p w14:paraId="601213A6" w14:textId="77777777" w:rsidR="00F66967" w:rsidRDefault="00000000">
      <w:pPr>
        <w:pStyle w:val="ListNumber"/>
      </w:pPr>
      <w:r>
        <w:t>Enter a valid middle name in the middle name field.</w:t>
      </w:r>
    </w:p>
    <w:p w14:paraId="3088AC02" w14:textId="77777777" w:rsidR="00F66967" w:rsidRDefault="00000000">
      <w:pPr>
        <w:pStyle w:val="ListNumber"/>
      </w:pPr>
      <w:r>
        <w:t>Enter a valid last name in the last name field.</w:t>
      </w:r>
    </w:p>
    <w:p w14:paraId="063BA75D" w14:textId="77777777" w:rsidR="00F66967" w:rsidRDefault="00000000">
      <w:pPr>
        <w:pStyle w:val="ListNumber"/>
      </w:pPr>
      <w:r>
        <w:t>Enter a valid phone number in the phone field.</w:t>
      </w:r>
    </w:p>
    <w:p w14:paraId="39905E12" w14:textId="77777777" w:rsidR="00F66967" w:rsidRDefault="00000000">
      <w:pPr>
        <w:pStyle w:val="ListNumber"/>
      </w:pPr>
      <w:r>
        <w:t>Upload a valid photo.</w:t>
      </w:r>
    </w:p>
    <w:p w14:paraId="7275B6B9" w14:textId="77777777" w:rsidR="00F66967" w:rsidRDefault="00000000">
      <w:pPr>
        <w:pStyle w:val="ListNumber"/>
      </w:pPr>
      <w:r>
        <w:t>Enter a valid address in the address field.</w:t>
      </w:r>
    </w:p>
    <w:p w14:paraId="28EFBD69" w14:textId="77777777" w:rsidR="00F66967" w:rsidRDefault="00000000">
      <w:pPr>
        <w:pStyle w:val="ListNumber"/>
      </w:pPr>
      <w:r>
        <w:t>Click on the "Sign Up" button.</w:t>
      </w:r>
    </w:p>
    <w:p w14:paraId="104235B2" w14:textId="77777777" w:rsidR="00F66967" w:rsidRDefault="00000000">
      <w:pPr>
        <w:pStyle w:val="Heading2"/>
      </w:pPr>
      <w:r>
        <w:t>Test Data</w:t>
      </w:r>
    </w:p>
    <w:p w14:paraId="5712AB41" w14:textId="77777777" w:rsidR="00F66967" w:rsidRDefault="00000000">
      <w:r>
        <w:t>Email: testuser@example.com</w:t>
      </w:r>
    </w:p>
    <w:p w14:paraId="0240C24C" w14:textId="77777777" w:rsidR="00F66967" w:rsidRDefault="00000000">
      <w:r>
        <w:t>First Name: Test</w:t>
      </w:r>
    </w:p>
    <w:p w14:paraId="096A7D62" w14:textId="77777777" w:rsidR="00F66967" w:rsidRDefault="00000000">
      <w:r>
        <w:t>Middle Name: User</w:t>
      </w:r>
    </w:p>
    <w:p w14:paraId="5558CCAE" w14:textId="77777777" w:rsidR="00F66967" w:rsidRDefault="00000000">
      <w:r>
        <w:t>Last Name: Example</w:t>
      </w:r>
    </w:p>
    <w:p w14:paraId="4AB102E5" w14:textId="77777777" w:rsidR="00F66967" w:rsidRDefault="00000000">
      <w:r>
        <w:t>Phone: 123-456-7890</w:t>
      </w:r>
    </w:p>
    <w:p w14:paraId="03C8F7FE" w14:textId="77777777" w:rsidR="00F66967" w:rsidRDefault="00000000">
      <w:r>
        <w:t>Photo: testphoto.jpg</w:t>
      </w:r>
    </w:p>
    <w:p w14:paraId="4FDE74DC" w14:textId="77777777" w:rsidR="00F66967" w:rsidRDefault="00000000">
      <w:r>
        <w:t>Address: 123 Test St, Test City, TX, 12345</w:t>
      </w:r>
    </w:p>
    <w:p w14:paraId="2435EE7F" w14:textId="77777777" w:rsidR="00F66967" w:rsidRDefault="00000000">
      <w:pPr>
        <w:pStyle w:val="Heading2"/>
      </w:pPr>
      <w:r>
        <w:t>Expected Result</w:t>
      </w:r>
    </w:p>
    <w:p w14:paraId="440B380E" w14:textId="77777777" w:rsidR="00F66967" w:rsidRDefault="00000000">
      <w:r>
        <w:t>The user is successfully registered, and a confirmation message is displayed.</w:t>
      </w:r>
    </w:p>
    <w:p w14:paraId="7D725A95" w14:textId="77777777" w:rsidR="00F66967" w:rsidRDefault="00000000">
      <w:pPr>
        <w:pStyle w:val="Heading2"/>
      </w:pPr>
      <w:r>
        <w:t>Post-conditions</w:t>
      </w:r>
    </w:p>
    <w:p w14:paraId="2709FCBE" w14:textId="77777777" w:rsidR="00F66967" w:rsidRDefault="00000000">
      <w:r>
        <w:t>1. The user's details are saved in the database.</w:t>
      </w:r>
    </w:p>
    <w:p w14:paraId="4531CD2E" w14:textId="77777777" w:rsidR="00F66967" w:rsidRDefault="00000000">
      <w:r>
        <w:lastRenderedPageBreak/>
        <w:t>2. The user receives a confirmation email.</w:t>
      </w:r>
    </w:p>
    <w:sectPr w:rsidR="00F669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779418">
    <w:abstractNumId w:val="8"/>
  </w:num>
  <w:num w:numId="2" w16cid:durableId="1433090335">
    <w:abstractNumId w:val="6"/>
  </w:num>
  <w:num w:numId="3" w16cid:durableId="2052917369">
    <w:abstractNumId w:val="5"/>
  </w:num>
  <w:num w:numId="4" w16cid:durableId="2034525998">
    <w:abstractNumId w:val="4"/>
  </w:num>
  <w:num w:numId="5" w16cid:durableId="920211048">
    <w:abstractNumId w:val="7"/>
  </w:num>
  <w:num w:numId="6" w16cid:durableId="2121222848">
    <w:abstractNumId w:val="3"/>
  </w:num>
  <w:num w:numId="7" w16cid:durableId="1391878622">
    <w:abstractNumId w:val="2"/>
  </w:num>
  <w:num w:numId="8" w16cid:durableId="1917399817">
    <w:abstractNumId w:val="1"/>
  </w:num>
  <w:num w:numId="9" w16cid:durableId="157655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7D7C"/>
    <w:rsid w:val="00CB0664"/>
    <w:rsid w:val="00F66967"/>
    <w:rsid w:val="00FC693F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04E11"/>
  <w14:defaultImageDpi w14:val="300"/>
  <w15:docId w15:val="{7804F2C0-9EBA-4B44-A4AC-3F09B58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Ghisi</cp:lastModifiedBy>
  <cp:revision>2</cp:revision>
  <dcterms:created xsi:type="dcterms:W3CDTF">2024-06-16T20:35:00Z</dcterms:created>
  <dcterms:modified xsi:type="dcterms:W3CDTF">2024-06-16T20:35:00Z</dcterms:modified>
  <cp:category/>
</cp:coreProperties>
</file>