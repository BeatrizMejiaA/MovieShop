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B7928" w14:textId="73DC277F" w:rsidR="00732A30" w:rsidRDefault="00000000">
      <w:pPr>
        <w:pStyle w:val="Heading1"/>
      </w:pPr>
      <w:r>
        <w:t>Test Case: User Login</w:t>
      </w:r>
    </w:p>
    <w:p w14:paraId="7813ACEC" w14:textId="77777777" w:rsidR="00732A30" w:rsidRDefault="00000000">
      <w:pPr>
        <w:pStyle w:val="Heading2"/>
      </w:pPr>
      <w:r>
        <w:t>Test Case Details</w:t>
      </w:r>
    </w:p>
    <w:p w14:paraId="25DDDF2F" w14:textId="77777777" w:rsidR="00732A30" w:rsidRDefault="00000000">
      <w:r>
        <w:t>Test Case ID: TC007</w:t>
      </w:r>
    </w:p>
    <w:p w14:paraId="4BC7D4E2" w14:textId="4DA4242E" w:rsidR="00732A30" w:rsidRDefault="00000000">
      <w:r>
        <w:t>Test Case Name: User</w:t>
      </w:r>
    </w:p>
    <w:p w14:paraId="4C3EAE87" w14:textId="5D00E277" w:rsidR="00732A30" w:rsidRDefault="00000000">
      <w:r>
        <w:t xml:space="preserve">Test Description: Verify that a user can log in </w:t>
      </w:r>
      <w:r w:rsidR="00110B0B">
        <w:t>using its email and password</w:t>
      </w:r>
      <w:r>
        <w:t>.</w:t>
      </w:r>
    </w:p>
    <w:p w14:paraId="1BBA5560" w14:textId="77777777" w:rsidR="00732A30" w:rsidRDefault="00000000">
      <w:pPr>
        <w:pStyle w:val="Heading2"/>
      </w:pPr>
      <w:r>
        <w:t>Pre-conditions</w:t>
      </w:r>
    </w:p>
    <w:p w14:paraId="5669FFAB" w14:textId="77777777" w:rsidR="00732A30" w:rsidRDefault="00000000">
      <w:r>
        <w:t>1. The user is on the login page of the MovieShop platform.</w:t>
      </w:r>
    </w:p>
    <w:p w14:paraId="3B821B03" w14:textId="77777777" w:rsidR="00732A30" w:rsidRDefault="00000000">
      <w:pPr>
        <w:pStyle w:val="Heading2"/>
      </w:pPr>
      <w:r>
        <w:t>Test Steps</w:t>
      </w:r>
    </w:p>
    <w:p w14:paraId="09531E68" w14:textId="77777777" w:rsidR="00732A30" w:rsidRDefault="00000000">
      <w:pPr>
        <w:pStyle w:val="ListNumber"/>
      </w:pPr>
      <w:r>
        <w:t>Navigate to the login page.</w:t>
      </w:r>
    </w:p>
    <w:p w14:paraId="54C226DD" w14:textId="77777777" w:rsidR="00732A30" w:rsidRDefault="00000000">
      <w:pPr>
        <w:pStyle w:val="ListNumber"/>
      </w:pPr>
      <w:r>
        <w:t>Enter a valid email address in the email field.</w:t>
      </w:r>
    </w:p>
    <w:p w14:paraId="3759D722" w14:textId="77777777" w:rsidR="00732A30" w:rsidRDefault="00000000">
      <w:pPr>
        <w:pStyle w:val="ListNumber"/>
      </w:pPr>
      <w:r>
        <w:t>Enter a valid password in the password field.</w:t>
      </w:r>
    </w:p>
    <w:p w14:paraId="0C9F0DF1" w14:textId="77777777" w:rsidR="00732A30" w:rsidRDefault="00000000">
      <w:pPr>
        <w:pStyle w:val="ListNumber"/>
      </w:pPr>
      <w:r>
        <w:t>Repeat the password in the repeat password field (if applicable).</w:t>
      </w:r>
    </w:p>
    <w:p w14:paraId="4CE6A12E" w14:textId="77777777" w:rsidR="00732A30" w:rsidRDefault="00000000">
      <w:pPr>
        <w:pStyle w:val="ListNumber"/>
      </w:pPr>
      <w:r>
        <w:t>Click on the "Login" button.</w:t>
      </w:r>
    </w:p>
    <w:p w14:paraId="46C23841" w14:textId="77777777" w:rsidR="00732A30" w:rsidRDefault="00000000">
      <w:pPr>
        <w:pStyle w:val="ListNumber"/>
      </w:pPr>
      <w:r>
        <w:t>Verify that the user is redirected to their respective dashboard.</w:t>
      </w:r>
    </w:p>
    <w:p w14:paraId="23F4E796" w14:textId="77777777" w:rsidR="00732A30" w:rsidRDefault="00000000">
      <w:pPr>
        <w:pStyle w:val="Heading2"/>
      </w:pPr>
      <w:r>
        <w:t>Test Data</w:t>
      </w:r>
    </w:p>
    <w:p w14:paraId="05653465" w14:textId="77777777" w:rsidR="00732A30" w:rsidRDefault="00000000">
      <w:r>
        <w:t>Email: user@example.com</w:t>
      </w:r>
    </w:p>
    <w:p w14:paraId="1697C46F" w14:textId="77777777" w:rsidR="00732A30" w:rsidRDefault="00000000">
      <w:r>
        <w:t>Password: securepassword123</w:t>
      </w:r>
    </w:p>
    <w:p w14:paraId="5757A393" w14:textId="77777777" w:rsidR="00732A30" w:rsidRDefault="00000000">
      <w:r>
        <w:t>Repeat Password: securepassword123</w:t>
      </w:r>
    </w:p>
    <w:p w14:paraId="582B22A8" w14:textId="77777777" w:rsidR="00732A30" w:rsidRDefault="00000000">
      <w:pPr>
        <w:pStyle w:val="Heading2"/>
      </w:pPr>
      <w:r>
        <w:t>Expected Result</w:t>
      </w:r>
    </w:p>
    <w:p w14:paraId="09DD6239" w14:textId="77777777" w:rsidR="00732A30" w:rsidRDefault="00000000">
      <w:r>
        <w:t>The user is successfully logged in and is redirected to their respective dashboard.</w:t>
      </w:r>
    </w:p>
    <w:p w14:paraId="0D0DDA5C" w14:textId="77777777" w:rsidR="00732A30" w:rsidRDefault="00000000">
      <w:pPr>
        <w:pStyle w:val="Heading2"/>
      </w:pPr>
      <w:r>
        <w:t>Post-conditions</w:t>
      </w:r>
    </w:p>
    <w:p w14:paraId="677EB0FE" w14:textId="77777777" w:rsidR="00732A30" w:rsidRDefault="00000000">
      <w:r>
        <w:t>1. The user's session is active, and they have access to their respective functionalities.</w:t>
      </w:r>
    </w:p>
    <w:sectPr w:rsidR="00732A3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98671683">
    <w:abstractNumId w:val="8"/>
  </w:num>
  <w:num w:numId="2" w16cid:durableId="605230012">
    <w:abstractNumId w:val="6"/>
  </w:num>
  <w:num w:numId="3" w16cid:durableId="1064527162">
    <w:abstractNumId w:val="5"/>
  </w:num>
  <w:num w:numId="4" w16cid:durableId="154613750">
    <w:abstractNumId w:val="4"/>
  </w:num>
  <w:num w:numId="5" w16cid:durableId="1853296096">
    <w:abstractNumId w:val="7"/>
  </w:num>
  <w:num w:numId="6" w16cid:durableId="71004320">
    <w:abstractNumId w:val="3"/>
  </w:num>
  <w:num w:numId="7" w16cid:durableId="297994086">
    <w:abstractNumId w:val="2"/>
  </w:num>
  <w:num w:numId="8" w16cid:durableId="429929482">
    <w:abstractNumId w:val="1"/>
  </w:num>
  <w:num w:numId="9" w16cid:durableId="783883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10B0B"/>
    <w:rsid w:val="0015074B"/>
    <w:rsid w:val="0029639D"/>
    <w:rsid w:val="00326F90"/>
    <w:rsid w:val="00732A30"/>
    <w:rsid w:val="00894D18"/>
    <w:rsid w:val="00AA1D8D"/>
    <w:rsid w:val="00B47730"/>
    <w:rsid w:val="00CB0664"/>
    <w:rsid w:val="00FC693F"/>
    <w:rsid w:val="00FF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351BC6"/>
  <w14:defaultImageDpi w14:val="300"/>
  <w15:docId w15:val="{7804F2C0-9EBA-4B44-A4AC-3F09B5805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Arthur Ghisi</cp:lastModifiedBy>
  <cp:revision>3</cp:revision>
  <dcterms:created xsi:type="dcterms:W3CDTF">2024-06-16T21:24:00Z</dcterms:created>
  <dcterms:modified xsi:type="dcterms:W3CDTF">2024-06-16T21:24:00Z</dcterms:modified>
  <cp:category/>
</cp:coreProperties>
</file>