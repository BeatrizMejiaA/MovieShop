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956B" w14:textId="77777777" w:rsidR="0022526E" w:rsidRDefault="00000000">
      <w:pPr>
        <w:pStyle w:val="Heading1"/>
      </w:pPr>
      <w:r>
        <w:t>Test Case: Partner Registering a New Product</w:t>
      </w:r>
    </w:p>
    <w:p w14:paraId="278022BB" w14:textId="77777777" w:rsidR="0022526E" w:rsidRDefault="00000000">
      <w:pPr>
        <w:pStyle w:val="Heading2"/>
      </w:pPr>
      <w:r>
        <w:t>Test Case Details</w:t>
      </w:r>
    </w:p>
    <w:p w14:paraId="79C13952" w14:textId="77777777" w:rsidR="0022526E" w:rsidRDefault="00000000">
      <w:r>
        <w:t>Test Case ID: TC003</w:t>
      </w:r>
    </w:p>
    <w:p w14:paraId="04C0F362" w14:textId="77777777" w:rsidR="0022526E" w:rsidRDefault="00000000">
      <w:r>
        <w:t>Test Case Name: Partner Registering a New Product</w:t>
      </w:r>
    </w:p>
    <w:p w14:paraId="79459BFD" w14:textId="77777777" w:rsidR="0022526E" w:rsidRDefault="00000000">
      <w:r>
        <w:t>Test Description: Verify that a partner can register a new product with name, photo, and price.</w:t>
      </w:r>
    </w:p>
    <w:p w14:paraId="7E7E2B3F" w14:textId="77777777" w:rsidR="0022526E" w:rsidRDefault="00000000">
      <w:pPr>
        <w:pStyle w:val="Heading2"/>
      </w:pPr>
      <w:r>
        <w:t>Pre-conditions</w:t>
      </w:r>
    </w:p>
    <w:p w14:paraId="494E1748" w14:textId="77777777" w:rsidR="0022526E" w:rsidRDefault="00000000">
      <w:r>
        <w:t>1. The partner is logged in and has access to the product management section of the MovieShop platform.</w:t>
      </w:r>
    </w:p>
    <w:p w14:paraId="53E007B0" w14:textId="77777777" w:rsidR="0022526E" w:rsidRDefault="00000000">
      <w:pPr>
        <w:pStyle w:val="Heading2"/>
      </w:pPr>
      <w:r>
        <w:t>Test Steps</w:t>
      </w:r>
    </w:p>
    <w:p w14:paraId="5493BF4E" w14:textId="77777777" w:rsidR="0022526E" w:rsidRDefault="00000000">
      <w:pPr>
        <w:pStyle w:val="ListNumber"/>
      </w:pPr>
      <w:r>
        <w:t>Navigate to the product management section.</w:t>
      </w:r>
    </w:p>
    <w:p w14:paraId="431F0168" w14:textId="77777777" w:rsidR="0022526E" w:rsidRDefault="00000000">
      <w:pPr>
        <w:pStyle w:val="ListNumber"/>
      </w:pPr>
      <w:r>
        <w:t>Click on the "Add New Product" button.</w:t>
      </w:r>
    </w:p>
    <w:p w14:paraId="1785C61B" w14:textId="77777777" w:rsidR="0022526E" w:rsidRDefault="00000000">
      <w:pPr>
        <w:pStyle w:val="ListNumber"/>
      </w:pPr>
      <w:r>
        <w:t>Enter a valid product name in the name field.</w:t>
      </w:r>
    </w:p>
    <w:p w14:paraId="020DACB0" w14:textId="77777777" w:rsidR="0022526E" w:rsidRDefault="00000000">
      <w:pPr>
        <w:pStyle w:val="ListNumber"/>
      </w:pPr>
      <w:r>
        <w:t>Upload a valid product photo.</w:t>
      </w:r>
    </w:p>
    <w:p w14:paraId="61A69C39" w14:textId="77777777" w:rsidR="0022526E" w:rsidRDefault="00000000">
      <w:pPr>
        <w:pStyle w:val="ListNumber"/>
      </w:pPr>
      <w:r>
        <w:t>Enter a valid price in the price field.</w:t>
      </w:r>
    </w:p>
    <w:p w14:paraId="4FC43111" w14:textId="77777777" w:rsidR="0022526E" w:rsidRDefault="00000000">
      <w:pPr>
        <w:pStyle w:val="ListNumber"/>
      </w:pPr>
      <w:r>
        <w:t>Click on the "Save" button.</w:t>
      </w:r>
    </w:p>
    <w:p w14:paraId="349B3B68" w14:textId="77777777" w:rsidR="0022526E" w:rsidRDefault="00000000">
      <w:pPr>
        <w:pStyle w:val="Heading2"/>
      </w:pPr>
      <w:r>
        <w:t>Test Data</w:t>
      </w:r>
    </w:p>
    <w:p w14:paraId="4242E3A4" w14:textId="77777777" w:rsidR="0022526E" w:rsidRDefault="00000000">
      <w:r>
        <w:t>Product Name: Example Product</w:t>
      </w:r>
    </w:p>
    <w:p w14:paraId="1B23E2C5" w14:textId="77777777" w:rsidR="0022526E" w:rsidRDefault="00000000">
      <w:r>
        <w:t>Product Photo: exampleproduct.jpg</w:t>
      </w:r>
    </w:p>
    <w:p w14:paraId="4ABF7163" w14:textId="77777777" w:rsidR="0022526E" w:rsidRDefault="00000000">
      <w:r>
        <w:t>Product Price: $19.99</w:t>
      </w:r>
    </w:p>
    <w:p w14:paraId="2D6DCA4B" w14:textId="77777777" w:rsidR="0022526E" w:rsidRDefault="00000000">
      <w:pPr>
        <w:pStyle w:val="Heading2"/>
      </w:pPr>
      <w:r>
        <w:t>Expected Result</w:t>
      </w:r>
    </w:p>
    <w:p w14:paraId="67F6653A" w14:textId="77777777" w:rsidR="0022526E" w:rsidRDefault="00000000">
      <w:r>
        <w:t>The product is successfully registered, and a confirmation message is displayed.</w:t>
      </w:r>
    </w:p>
    <w:p w14:paraId="729654EF" w14:textId="77777777" w:rsidR="0022526E" w:rsidRDefault="00000000">
      <w:pPr>
        <w:pStyle w:val="Heading2"/>
      </w:pPr>
      <w:r>
        <w:t>Post-conditions</w:t>
      </w:r>
    </w:p>
    <w:p w14:paraId="0C454020" w14:textId="77777777" w:rsidR="0022526E" w:rsidRDefault="00000000">
      <w:r>
        <w:t>1. The new product is listed in the product management section.</w:t>
      </w:r>
    </w:p>
    <w:p w14:paraId="57B9C34C" w14:textId="77777777" w:rsidR="0022526E" w:rsidRDefault="00000000">
      <w:r>
        <w:t>2. The product details are saved in the database.</w:t>
      </w:r>
    </w:p>
    <w:sectPr w:rsidR="002252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1904062">
    <w:abstractNumId w:val="8"/>
  </w:num>
  <w:num w:numId="2" w16cid:durableId="1319459258">
    <w:abstractNumId w:val="6"/>
  </w:num>
  <w:num w:numId="3" w16cid:durableId="1015116642">
    <w:abstractNumId w:val="5"/>
  </w:num>
  <w:num w:numId="4" w16cid:durableId="1303535642">
    <w:abstractNumId w:val="4"/>
  </w:num>
  <w:num w:numId="5" w16cid:durableId="1490824424">
    <w:abstractNumId w:val="7"/>
  </w:num>
  <w:num w:numId="6" w16cid:durableId="1298339888">
    <w:abstractNumId w:val="3"/>
  </w:num>
  <w:num w:numId="7" w16cid:durableId="1994139733">
    <w:abstractNumId w:val="2"/>
  </w:num>
  <w:num w:numId="8" w16cid:durableId="2116753069">
    <w:abstractNumId w:val="1"/>
  </w:num>
  <w:num w:numId="9" w16cid:durableId="11321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526E"/>
    <w:rsid w:val="0029639D"/>
    <w:rsid w:val="00326F90"/>
    <w:rsid w:val="007847FC"/>
    <w:rsid w:val="00AA1D8D"/>
    <w:rsid w:val="00B47730"/>
    <w:rsid w:val="00CB0664"/>
    <w:rsid w:val="00FC693F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9D277"/>
  <w14:defaultImageDpi w14:val="300"/>
  <w15:docId w15:val="{7804F2C0-9EBA-4B44-A4AC-3F09B580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Arthur Ghisi</cp:lastModifiedBy>
  <cp:revision>2</cp:revision>
  <dcterms:created xsi:type="dcterms:W3CDTF">2024-06-16T20:47:00Z</dcterms:created>
  <dcterms:modified xsi:type="dcterms:W3CDTF">2024-06-16T20:47:00Z</dcterms:modified>
  <cp:category/>
</cp:coreProperties>
</file>