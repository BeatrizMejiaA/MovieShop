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00F2" w14:textId="77777777" w:rsidR="00441DF9" w:rsidRDefault="00000000">
      <w:pPr>
        <w:pStyle w:val="Heading1"/>
      </w:pPr>
      <w:r>
        <w:t>Test Case: User Changing Order Status to Received</w:t>
      </w:r>
    </w:p>
    <w:p w14:paraId="1EBA1AD5" w14:textId="77777777" w:rsidR="00441DF9" w:rsidRDefault="00000000">
      <w:pPr>
        <w:pStyle w:val="Heading2"/>
      </w:pPr>
      <w:r>
        <w:t>Test Case Details</w:t>
      </w:r>
    </w:p>
    <w:p w14:paraId="64A42BD4" w14:textId="77777777" w:rsidR="00441DF9" w:rsidRDefault="00000000">
      <w:r>
        <w:t>Test Case ID: TC010</w:t>
      </w:r>
    </w:p>
    <w:p w14:paraId="093244AD" w14:textId="77777777" w:rsidR="00441DF9" w:rsidRDefault="00000000">
      <w:r>
        <w:t>Test Case Name: User Changing Order Status to Received</w:t>
      </w:r>
    </w:p>
    <w:p w14:paraId="68816076" w14:textId="77777777" w:rsidR="00441DF9" w:rsidRDefault="00000000">
      <w:r>
        <w:t>Test Description: Verify that a user can mark an order as received after receiving the product.</w:t>
      </w:r>
    </w:p>
    <w:p w14:paraId="465E70E0" w14:textId="77777777" w:rsidR="00441DF9" w:rsidRDefault="00000000">
      <w:pPr>
        <w:pStyle w:val="Heading2"/>
      </w:pPr>
      <w:r>
        <w:t>Pre-conditions</w:t>
      </w:r>
    </w:p>
    <w:p w14:paraId="301D0B55" w14:textId="77777777" w:rsidR="00441DF9" w:rsidRDefault="00000000">
      <w:r>
        <w:t>1. The user is logged in and has an order marked as shipped on the MovieShop platform.</w:t>
      </w:r>
    </w:p>
    <w:p w14:paraId="65487A11" w14:textId="77777777" w:rsidR="00441DF9" w:rsidRDefault="00000000">
      <w:r>
        <w:t>2. The user has received the product.</w:t>
      </w:r>
    </w:p>
    <w:p w14:paraId="287FD53D" w14:textId="77777777" w:rsidR="00441DF9" w:rsidRDefault="00000000">
      <w:pPr>
        <w:pStyle w:val="Heading2"/>
      </w:pPr>
      <w:r>
        <w:t>Test Steps</w:t>
      </w:r>
    </w:p>
    <w:p w14:paraId="4B2450B0" w14:textId="77777777" w:rsidR="00441DF9" w:rsidRDefault="00000000">
      <w:pPr>
        <w:pStyle w:val="ListNumber"/>
      </w:pPr>
      <w:r>
        <w:t>Navigate to the "My Orders" section of the website.</w:t>
      </w:r>
    </w:p>
    <w:p w14:paraId="4B384D5F" w14:textId="77777777" w:rsidR="00441DF9" w:rsidRDefault="00000000">
      <w:pPr>
        <w:pStyle w:val="ListNumber"/>
      </w:pPr>
      <w:r>
        <w:t>View the list of orders.</w:t>
      </w:r>
    </w:p>
    <w:p w14:paraId="49FD22C2" w14:textId="77777777" w:rsidR="00441DF9" w:rsidRDefault="00000000">
      <w:pPr>
        <w:pStyle w:val="ListNumber"/>
      </w:pPr>
      <w:r>
        <w:t>Select the order that has been received.</w:t>
      </w:r>
    </w:p>
    <w:p w14:paraId="0F2B3FE0" w14:textId="77777777" w:rsidR="00441DF9" w:rsidRDefault="00000000">
      <w:pPr>
        <w:pStyle w:val="ListNumber"/>
      </w:pPr>
      <w:r>
        <w:t>Click on the "Mark as Received" button.</w:t>
      </w:r>
    </w:p>
    <w:p w14:paraId="093E2E39" w14:textId="77777777" w:rsidR="00441DF9" w:rsidRDefault="00000000">
      <w:pPr>
        <w:pStyle w:val="ListNumber"/>
      </w:pPr>
      <w:r>
        <w:t>Confirm the status change.</w:t>
      </w:r>
    </w:p>
    <w:p w14:paraId="317FFCE0" w14:textId="77777777" w:rsidR="00441DF9" w:rsidRDefault="00000000">
      <w:pPr>
        <w:pStyle w:val="Heading2"/>
      </w:pPr>
      <w:r>
        <w:t>Test Data</w:t>
      </w:r>
    </w:p>
    <w:p w14:paraId="1614F1BF" w14:textId="77777777" w:rsidR="00441DF9" w:rsidRDefault="00000000">
      <w:r>
        <w:t>Order Status: Shipped</w:t>
      </w:r>
    </w:p>
    <w:p w14:paraId="3C8AF418" w14:textId="77777777" w:rsidR="00441DF9" w:rsidRDefault="00000000">
      <w:pPr>
        <w:pStyle w:val="Heading2"/>
      </w:pPr>
      <w:r>
        <w:t>Expected Result</w:t>
      </w:r>
    </w:p>
    <w:p w14:paraId="39C3100A" w14:textId="77777777" w:rsidR="00441DF9" w:rsidRDefault="00000000">
      <w:r>
        <w:t>The user successfully marks the order as received, and the status is updated accordingly on the platform.</w:t>
      </w:r>
    </w:p>
    <w:p w14:paraId="0B4B28E0" w14:textId="77777777" w:rsidR="00441DF9" w:rsidRDefault="00000000">
      <w:pPr>
        <w:pStyle w:val="Heading2"/>
      </w:pPr>
      <w:r>
        <w:t>Post-conditions</w:t>
      </w:r>
    </w:p>
    <w:p w14:paraId="5D6BD9A9" w14:textId="77777777" w:rsidR="00441DF9" w:rsidRDefault="00000000">
      <w:r>
        <w:t>1. The order status is updated to "Received".</w:t>
      </w:r>
    </w:p>
    <w:p w14:paraId="0D8A22C1" w14:textId="77777777" w:rsidR="00441DF9" w:rsidRDefault="00000000">
      <w:r>
        <w:t>2. The status change is reflected in the database.</w:t>
      </w:r>
    </w:p>
    <w:sectPr w:rsidR="00441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252717">
    <w:abstractNumId w:val="8"/>
  </w:num>
  <w:num w:numId="2" w16cid:durableId="1421246184">
    <w:abstractNumId w:val="6"/>
  </w:num>
  <w:num w:numId="3" w16cid:durableId="1211186037">
    <w:abstractNumId w:val="5"/>
  </w:num>
  <w:num w:numId="4" w16cid:durableId="509805482">
    <w:abstractNumId w:val="4"/>
  </w:num>
  <w:num w:numId="5" w16cid:durableId="1368606177">
    <w:abstractNumId w:val="7"/>
  </w:num>
  <w:num w:numId="6" w16cid:durableId="2024014016">
    <w:abstractNumId w:val="3"/>
  </w:num>
  <w:num w:numId="7" w16cid:durableId="1025063167">
    <w:abstractNumId w:val="2"/>
  </w:num>
  <w:num w:numId="8" w16cid:durableId="72898780">
    <w:abstractNumId w:val="1"/>
  </w:num>
  <w:num w:numId="9" w16cid:durableId="119723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1DF9"/>
    <w:rsid w:val="00AA1D8D"/>
    <w:rsid w:val="00B47730"/>
    <w:rsid w:val="00CB0664"/>
    <w:rsid w:val="00E820AC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21EC6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2024-06-16T21:36:00Z</dcterms:created>
  <dcterms:modified xsi:type="dcterms:W3CDTF">2024-06-16T21:36:00Z</dcterms:modified>
  <cp:category/>
</cp:coreProperties>
</file>